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69E1" w14:textId="77777777" w:rsidR="00185ECF" w:rsidRDefault="00000000">
      <w:pPr>
        <w:pStyle w:val="Heading1"/>
      </w:pPr>
      <w:r>
        <w:t>Operation HTML Multiverse - Mission 1 Briefing</w:t>
      </w:r>
    </w:p>
    <w:p w14:paraId="5B24BA06" w14:textId="77777777" w:rsidR="00185ECF" w:rsidRDefault="00000000">
      <w:pPr>
        <w:pStyle w:val="Heading2"/>
      </w:pPr>
      <w:r>
        <w:t>Overview</w:t>
      </w:r>
    </w:p>
    <w:p w14:paraId="2B01577D" w14:textId="77777777" w:rsidR="00185ECF" w:rsidRDefault="00000000">
      <w:r>
        <w:t>Welcome, Cadet! Your first mission in Operation HTML Multiverse is to establish the foundation of your digital universe. You will learn the basic HTML structure and create your very first webpage, setting the stage for your creative expedition.</w:t>
      </w:r>
    </w:p>
    <w:p w14:paraId="6D86320C" w14:textId="77777777" w:rsidR="00185ECF" w:rsidRDefault="00000000">
      <w:pPr>
        <w:pStyle w:val="Heading2"/>
      </w:pPr>
      <w:r>
        <w:t>Objectives</w:t>
      </w:r>
    </w:p>
    <w:p w14:paraId="503AD5D1" w14:textId="77777777" w:rsidR="00185ECF" w:rsidRDefault="00000000">
      <w:r>
        <w:t>• Understand the basic HTML document structure (`&lt;!DOCTYPE html&gt;`, `&lt;html&gt;`, `&lt;head&gt;`, `&lt;body&gt;`).</w:t>
      </w:r>
    </w:p>
    <w:p w14:paraId="7C299CA5" w14:textId="77777777" w:rsidR="00185ECF" w:rsidRDefault="00000000">
      <w:r>
        <w:t>• Use essential HTML tags: headings (`&lt;h1&gt;`–`&lt;h6&gt;`), paragraphs (`&lt;p&gt;`), hyperlinks (`&lt;a&gt;`), images (`&lt;img&gt;`), line breaks (`&lt;br&gt;`), and horizontal rules (`&lt;hr&gt;`).</w:t>
      </w:r>
    </w:p>
    <w:p w14:paraId="636B7175" w14:textId="77777777" w:rsidR="00185ECF" w:rsidRDefault="00000000">
      <w:r>
        <w:t>• Create and save a simple HTML file named `index.html` in your mission folder.</w:t>
      </w:r>
    </w:p>
    <w:p w14:paraId="2BEC77BD" w14:textId="77777777" w:rsidR="00185ECF" w:rsidRDefault="00000000">
      <w:r>
        <w:t>• Open and view your page in a web browser to confirm successful creation.</w:t>
      </w:r>
    </w:p>
    <w:p w14:paraId="29BA4628" w14:textId="77777777" w:rsidR="00185ECF" w:rsidRDefault="00000000">
      <w:pPr>
        <w:pStyle w:val="Heading2"/>
      </w:pPr>
      <w:r>
        <w:t>Creative Subquests (Guide Posts)</w:t>
      </w:r>
    </w:p>
    <w:p w14:paraId="6A2244B8" w14:textId="77777777" w:rsidR="00185ECF" w:rsidRDefault="00000000">
      <w:r>
        <w:rPr>
          <w:b/>
        </w:rPr>
        <w:t>Subquest Alpha:</w:t>
      </w:r>
      <w:r>
        <w:t xml:space="preserve"> Set up your mission folder on your computer and create `index.html`. Open it to see a blank page.</w:t>
      </w:r>
    </w:p>
    <w:p w14:paraId="3FB33F07" w14:textId="77777777" w:rsidR="00185ECF" w:rsidRDefault="00000000">
      <w:r>
        <w:rPr>
          <w:b/>
        </w:rPr>
        <w:t>Subquest Bravo:</w:t>
      </w:r>
      <w:r>
        <w:t xml:space="preserve"> Add a title in the `&lt;title&gt;` tag that represents your universe’s theme.</w:t>
      </w:r>
    </w:p>
    <w:p w14:paraId="5A85D6DE" w14:textId="77777777" w:rsidR="00185ECF" w:rsidRDefault="00000000">
      <w:r>
        <w:rPr>
          <w:b/>
        </w:rPr>
        <w:t>Subquest Charlie:</w:t>
      </w:r>
      <w:r>
        <w:t xml:space="preserve"> Insert an `&lt;h1&gt;` heading on the page with a welcome message like "Welcome to [Your Universe Name]".</w:t>
      </w:r>
    </w:p>
    <w:p w14:paraId="5B90EEFE" w14:textId="77777777" w:rsidR="00185ECF" w:rsidRDefault="00000000">
      <w:r>
        <w:rPr>
          <w:b/>
        </w:rPr>
        <w:t>Subquest Delta:</w:t>
      </w:r>
      <w:r>
        <w:t xml:space="preserve"> Write a brief `&lt;p&gt;` paragraph introducing what your universe is all about. Use creative language to hook your audience.</w:t>
      </w:r>
    </w:p>
    <w:p w14:paraId="622D7923" w14:textId="77777777" w:rsidR="00185ECF" w:rsidRDefault="00000000">
      <w:r>
        <w:rPr>
          <w:b/>
        </w:rPr>
        <w:t>Subquest Echo:</w:t>
      </w:r>
      <w:r>
        <w:t xml:space="preserve"> Add at least one `&lt;a&gt;` hyperlink that points to a placeholder page (e.g., `future_world.html`).</w:t>
      </w:r>
    </w:p>
    <w:p w14:paraId="058D1F04" w14:textId="77777777" w:rsidR="00185ECF" w:rsidRDefault="00000000">
      <w:r>
        <w:rPr>
          <w:b/>
        </w:rPr>
        <w:t>Subquest Foxtrot (Optional AI Boost):</w:t>
      </w:r>
      <w:r>
        <w:t xml:space="preserve"> Use ChatGPT to generate a universe name or a one-sentence lore snippet, then include it in your page with a comment `&lt;!-- AI-assisted content --&gt;`.</w:t>
      </w:r>
    </w:p>
    <w:p w14:paraId="11EB9421" w14:textId="77777777" w:rsidR="00185ECF" w:rsidRDefault="00000000">
      <w:pPr>
        <w:pStyle w:val="Heading2"/>
      </w:pPr>
      <w:r>
        <w:t>Equipment &amp; Tools</w:t>
      </w:r>
    </w:p>
    <w:p w14:paraId="159E67E5" w14:textId="7FCF3B57" w:rsidR="00185ECF" w:rsidRDefault="00000000">
      <w:r>
        <w:t>• Laptop with a text editor (e.g.,</w:t>
      </w:r>
      <w:r w:rsidR="00DA4E79">
        <w:t xml:space="preserve"> w3schools,</w:t>
      </w:r>
      <w:r>
        <w:t xml:space="preserve"> VS Code, Notepad++, Sublime Text)</w:t>
      </w:r>
      <w:r>
        <w:br/>
        <w:t>• Web browser (Chrome, Firefox, Edge)</w:t>
      </w:r>
      <w:r>
        <w:br/>
        <w:t>• Internet connection for AI support (optional for Subquest Foxtrot)</w:t>
      </w:r>
      <w:r>
        <w:br/>
      </w:r>
    </w:p>
    <w:p w14:paraId="79046E9D" w14:textId="77777777" w:rsidR="00185ECF" w:rsidRDefault="00000000">
      <w:pPr>
        <w:pStyle w:val="Heading2"/>
      </w:pPr>
      <w:r>
        <w:lastRenderedPageBreak/>
        <w:t>Victory Conditions</w:t>
      </w:r>
    </w:p>
    <w:p w14:paraId="2F7D6076" w14:textId="77777777" w:rsidR="00DA4E79" w:rsidRDefault="00000000">
      <w:r>
        <w:t>Mission Success is defined by:</w:t>
      </w:r>
    </w:p>
    <w:p w14:paraId="52743A59" w14:textId="77777777" w:rsidR="00DA4E79" w:rsidRDefault="00000000" w:rsidP="00DA4E79">
      <w:pPr>
        <w:pStyle w:val="ListParagraph"/>
        <w:numPr>
          <w:ilvl w:val="0"/>
          <w:numId w:val="10"/>
        </w:numPr>
      </w:pPr>
      <w:r>
        <w:t>A saved `index.html` file in your mission folder.</w:t>
      </w:r>
    </w:p>
    <w:p w14:paraId="0955AF23" w14:textId="77777777" w:rsidR="00DA4E79" w:rsidRDefault="00000000" w:rsidP="00DA4E79">
      <w:pPr>
        <w:pStyle w:val="ListParagraph"/>
        <w:numPr>
          <w:ilvl w:val="0"/>
          <w:numId w:val="10"/>
        </w:numPr>
      </w:pPr>
      <w:r>
        <w:t>A visible webpage displaying your heading, paragraph, and placeholder link when opened in a browser.</w:t>
      </w:r>
    </w:p>
    <w:p w14:paraId="3A14869B" w14:textId="1FF4B1CC" w:rsidR="00185ECF" w:rsidRDefault="00000000" w:rsidP="00DA4E79">
      <w:pPr>
        <w:pStyle w:val="ListParagraph"/>
        <w:numPr>
          <w:ilvl w:val="0"/>
          <w:numId w:val="10"/>
        </w:numPr>
      </w:pPr>
      <w:r>
        <w:t xml:space="preserve">Completion of at least four </w:t>
      </w:r>
      <w:proofErr w:type="spellStart"/>
      <w:r>
        <w:t>Subquests</w:t>
      </w:r>
      <w:proofErr w:type="spellEnd"/>
      <w:r>
        <w:t>, including one AI-boosted subquest if selected.</w:t>
      </w:r>
    </w:p>
    <w:sectPr w:rsidR="00185E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B284623"/>
    <w:multiLevelType w:val="hybridMultilevel"/>
    <w:tmpl w:val="D75EF0C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16cid:durableId="1502043000">
    <w:abstractNumId w:val="8"/>
  </w:num>
  <w:num w:numId="2" w16cid:durableId="550118338">
    <w:abstractNumId w:val="6"/>
  </w:num>
  <w:num w:numId="3" w16cid:durableId="272177927">
    <w:abstractNumId w:val="5"/>
  </w:num>
  <w:num w:numId="4" w16cid:durableId="128742336">
    <w:abstractNumId w:val="4"/>
  </w:num>
  <w:num w:numId="5" w16cid:durableId="1721127305">
    <w:abstractNumId w:val="7"/>
  </w:num>
  <w:num w:numId="6" w16cid:durableId="115025150">
    <w:abstractNumId w:val="3"/>
  </w:num>
  <w:num w:numId="7" w16cid:durableId="1449161275">
    <w:abstractNumId w:val="2"/>
  </w:num>
  <w:num w:numId="8" w16cid:durableId="773937117">
    <w:abstractNumId w:val="1"/>
  </w:num>
  <w:num w:numId="9" w16cid:durableId="989098289">
    <w:abstractNumId w:val="0"/>
  </w:num>
  <w:num w:numId="10" w16cid:durableId="1757901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ECF"/>
    <w:rsid w:val="0029639D"/>
    <w:rsid w:val="00326F90"/>
    <w:rsid w:val="00AA1D8D"/>
    <w:rsid w:val="00B47730"/>
    <w:rsid w:val="00BB4E05"/>
    <w:rsid w:val="00CB0664"/>
    <w:rsid w:val="00DA4E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57F24"/>
  <w14:defaultImageDpi w14:val="300"/>
  <w15:docId w15:val="{AE58F6B2-2B74-4CC7-9257-3D0F8405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1278</Words>
  <Characters>730</Characters>
  <Application>Microsoft Office Word</Application>
  <DocSecurity>0</DocSecurity>
  <Lines>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Artūrs Cāns</cp:lastModifiedBy>
  <cp:revision>2</cp:revision>
  <dcterms:created xsi:type="dcterms:W3CDTF">2013-12-23T23:15:00Z</dcterms:created>
  <dcterms:modified xsi:type="dcterms:W3CDTF">2025-04-23T08:56:00Z</dcterms:modified>
  <cp:category/>
</cp:coreProperties>
</file>